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Documentație - Sistem de Gestionare a Sarcinilor (C++)</w:t>
      </w:r>
    </w:p>
    <w:p>
      <w:pPr>
        <w:pStyle w:val="Heading1"/>
      </w:pPr>
      <w:r>
        <w:t>Descriere generală</w:t>
      </w:r>
    </w:p>
    <w:p>
      <w:r>
        <w:t>Programul permite utilizatorului să:</w:t>
      </w:r>
    </w:p>
    <w:p>
      <w:r>
        <w:t>- adauge sarcini noi,</w:t>
      </w:r>
    </w:p>
    <w:p>
      <w:r>
        <w:t>- vizualizeze toate sarcinile,</w:t>
      </w:r>
    </w:p>
    <w:p>
      <w:r>
        <w:t>- marcheze sarcinile ca finalizate,</w:t>
      </w:r>
    </w:p>
    <w:p>
      <w:r>
        <w:t>- salveze automat datele într-un fișier text (sarcini.txt),</w:t>
      </w:r>
    </w:p>
    <w:p>
      <w:r>
        <w:t>- încarce datele salvate la pornirea programului.</w:t>
      </w:r>
    </w:p>
    <w:p>
      <w:pPr>
        <w:pStyle w:val="Heading1"/>
      </w:pPr>
      <w:r>
        <w:t>Structura codului</w:t>
      </w:r>
    </w:p>
    <w:p>
      <w:r>
        <w:t>struct Sarcina:</w:t>
      </w:r>
    </w:p>
    <w:p>
      <w:r>
        <w:t xml:space="preserve">  - titlu: titlul sarcinii</w:t>
      </w:r>
    </w:p>
    <w:p>
      <w:r>
        <w:t xml:space="preserve">  - descriere: o descriere detaliată</w:t>
      </w:r>
    </w:p>
    <w:p>
      <w:r>
        <w:t xml:space="preserve">  - data: data scadentă</w:t>
      </w:r>
    </w:p>
    <w:p>
      <w:r>
        <w:t xml:space="preserve">  - completata: boolean (true dacă e finalizată)</w:t>
      </w:r>
    </w:p>
    <w:p/>
    <w:p>
      <w:r>
        <w:t>vector&lt;Sarcina&gt; sarcini: stochează toate sarcinile în memorie.</w:t>
      </w:r>
    </w:p>
    <w:p>
      <w:pPr>
        <w:pStyle w:val="Heading1"/>
      </w:pPr>
      <w:r>
        <w:t>Funcții</w:t>
      </w:r>
    </w:p>
    <w:p>
      <w:r>
        <w:t>1. salvareFisier(): salvează sarcinile în fișierul sarcini.txt</w:t>
      </w:r>
    </w:p>
    <w:p>
      <w:r>
        <w:t>2. incarcareFisier(): încarcă sarcinile din fișier</w:t>
      </w:r>
    </w:p>
    <w:p>
      <w:r>
        <w:t>3. adaugaSarcina(): adaugă o nouă sarcină de la utilizator</w:t>
      </w:r>
    </w:p>
    <w:p>
      <w:r>
        <w:t>4. afiseazaSarcini(): afișează toate sarcinile din vector</w:t>
      </w:r>
    </w:p>
    <w:p>
      <w:r>
        <w:t>5. marcheazaCompletata(): marchează o sarcină ca fiind completată</w:t>
      </w:r>
    </w:p>
    <w:p>
      <w:pPr>
        <w:pStyle w:val="Heading1"/>
      </w:pPr>
      <w:r>
        <w:t>main()</w:t>
      </w:r>
    </w:p>
    <w:p>
      <w:r>
        <w:t>Funcția principală care afișează meniul:</w:t>
      </w:r>
    </w:p>
    <w:p>
      <w:r>
        <w:t>1. Adăugare sarcină</w:t>
      </w:r>
    </w:p>
    <w:p>
      <w:r>
        <w:t>2. Afișare sarcini</w:t>
      </w:r>
    </w:p>
    <w:p>
      <w:r>
        <w:t>3. Marcare sarcină ca finalizată</w:t>
      </w:r>
    </w:p>
    <w:p>
      <w:r>
        <w:t>4. Ieșire</w:t>
      </w:r>
    </w:p>
    <w:p>
      <w:pPr>
        <w:pStyle w:val="Heading1"/>
      </w:pPr>
      <w:r>
        <w:t>Fișierul sarcini.txt</w:t>
      </w:r>
    </w:p>
    <w:p>
      <w:r>
        <w:t>Format:</w:t>
      </w:r>
    </w:p>
    <w:p>
      <w:r>
        <w:t>titlu|descriere|data|0 sau 1</w:t>
      </w:r>
    </w:p>
    <w:p>
      <w:r>
        <w:t>Exemplu:</w:t>
      </w:r>
    </w:p>
    <w:p>
      <w:r>
        <w:t>Cumparaturi|Cumpara lapte si paine|25/05/2025|0</w:t>
      </w:r>
    </w:p>
    <w:p>
      <w:pPr>
        <w:pStyle w:val="Heading1"/>
      </w:pPr>
      <w:r>
        <w:t>Sugestii de îmbunătățire</w:t>
      </w:r>
    </w:p>
    <w:p>
      <w:r>
        <w:t>- Validare format dată și inputuri</w:t>
      </w:r>
    </w:p>
    <w:p>
      <w:r>
        <w:t>- Tratarea erorilor de fișier</w:t>
      </w:r>
    </w:p>
    <w:p>
      <w:r>
        <w:t>- Format de fișier mai sigur (JSON/XML)</w:t>
      </w:r>
    </w:p>
    <w:p>
      <w:r>
        <w:t>- Interfață grafică</w:t>
      </w:r>
    </w:p>
    <w:p>
      <w:r>
        <w:t>- Funcții de ștergere sau filtrare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